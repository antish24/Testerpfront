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45281">
      <w:pPr>
        <w:pStyle w:val="3"/>
        <w:bidi w:val="0"/>
        <w:jc w:val="center"/>
        <w:rPr>
          <w:rFonts w:hint="default" w:ascii="Ebrima" w:hAnsi="Ebrima" w:cs="Ebrima"/>
          <w:b/>
          <w:bCs/>
          <w:i w:val="0"/>
          <w:iCs w:val="0"/>
          <w:sz w:val="28"/>
          <w:szCs w:val="28"/>
        </w:rPr>
      </w:pPr>
      <w:r>
        <w:rPr>
          <w:rFonts w:hint="default" w:ascii="Ebrima" w:hAnsi="Ebrima" w:cs="Ebrima"/>
          <w:b/>
          <w:bCs/>
          <w:i w:val="0"/>
          <w:iCs w:val="0"/>
          <w:sz w:val="28"/>
          <w:szCs w:val="28"/>
          <w:u w:val="single"/>
          <w:lang w:val="am-ET"/>
        </w:rPr>
        <w:t>የ</w:t>
      </w:r>
      <w:r>
        <w:rPr>
          <w:rFonts w:hint="default" w:ascii="Ebrima" w:hAnsi="Ebrima" w:cs="Ebrima"/>
          <w:b/>
          <w:bCs/>
          <w:i w:val="0"/>
          <w:iCs w:val="0"/>
          <w:sz w:val="28"/>
          <w:szCs w:val="28"/>
          <w:u w:val="single"/>
        </w:rPr>
        <w:t xml:space="preserve">ቱ ዜድ ንግድ ስራ </w:t>
      </w:r>
      <w:bookmarkStart w:id="0" w:name="_Hlk180121567"/>
      <w:r>
        <w:rPr>
          <w:rFonts w:hint="default" w:ascii="Ebrima" w:hAnsi="Ebrima" w:cs="Ebrima"/>
          <w:b/>
          <w:bCs/>
          <w:i w:val="0"/>
          <w:iCs w:val="0"/>
          <w:sz w:val="28"/>
          <w:szCs w:val="28"/>
          <w:u w:val="single"/>
        </w:rPr>
        <w:t>ኃላ/የተ/የግ/ማህ</w:t>
      </w:r>
      <w:bookmarkEnd w:id="0"/>
      <w:r>
        <w:rPr>
          <w:rFonts w:hint="default" w:ascii="Ebrima" w:hAnsi="Ebrima" w:cs="Ebrima"/>
          <w:b/>
          <w:bCs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ascii="Ebrima" w:hAnsi="Ebrima" w:cs="Ebrima"/>
          <w:b/>
          <w:bCs/>
          <w:i w:val="0"/>
          <w:iCs w:val="0"/>
          <w:sz w:val="28"/>
          <w:szCs w:val="28"/>
          <w:u w:val="single"/>
        </w:rPr>
        <w:t>የሶፍትዌር</w:t>
      </w:r>
      <w:r>
        <w:rPr>
          <w:rFonts w:hint="default" w:ascii="Ebrima" w:hAnsi="Ebrima" w:cs="Ebrima"/>
          <w:b/>
          <w:bCs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ascii="Ebrima" w:hAnsi="Ebrima" w:cs="Ebrima"/>
          <w:b/>
          <w:bCs/>
          <w:i w:val="0"/>
          <w:iCs w:val="0"/>
          <w:sz w:val="28"/>
          <w:szCs w:val="28"/>
          <w:u w:val="single"/>
        </w:rPr>
        <w:t>ፕሮጀክት ጊዜ ሰሌዳ</w:t>
      </w:r>
    </w:p>
    <w:p w14:paraId="7E47C0FB">
      <w:pPr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</w:p>
    <w:p w14:paraId="544B2D6E">
      <w:pPr>
        <w:pStyle w:val="3"/>
        <w:bidi w:val="0"/>
        <w:rPr>
          <w:rFonts w:hint="default" w:ascii="Ebrima" w:hAnsi="Ebrima" w:cs="Ebrima"/>
          <w:b w:val="0"/>
          <w:bCs w:val="0"/>
          <w:i w:val="0"/>
          <w:iCs w:val="0"/>
          <w:sz w:val="28"/>
          <w:szCs w:val="28"/>
          <w:u w:val="single"/>
        </w:rPr>
      </w:pPr>
      <w:r>
        <w:rPr>
          <w:rFonts w:hint="default" w:ascii="Ebrima" w:hAnsi="Ebrima" w:cs="Ebrima"/>
          <w:b w:val="0"/>
          <w:bCs w:val="0"/>
          <w:i w:val="0"/>
          <w:iCs w:val="0"/>
          <w:sz w:val="28"/>
          <w:szCs w:val="28"/>
          <w:u w:val="single"/>
        </w:rPr>
        <w:t>እቅ</w:t>
      </w:r>
      <w:r>
        <w:rPr>
          <w:rFonts w:hint="default" w:ascii="Ebrima" w:hAnsi="Ebrima" w:cs="Ebrima"/>
          <w:b w:val="0"/>
          <w:bCs w:val="0"/>
          <w:i w:val="0"/>
          <w:iCs w:val="0"/>
          <w:sz w:val="28"/>
          <w:szCs w:val="28"/>
          <w:u w:val="single"/>
          <w:lang w:val="am-ET"/>
        </w:rPr>
        <w:t>ድ</w:t>
      </w:r>
      <w:r>
        <w:rPr>
          <w:rFonts w:hint="default" w:ascii="Ebrima" w:hAnsi="Ebrima" w:cs="Ebrima"/>
          <w:b w:val="0"/>
          <w:bCs w:val="0"/>
          <w:i w:val="0"/>
          <w:iCs w:val="0"/>
          <w:sz w:val="28"/>
          <w:szCs w:val="28"/>
          <w:u w:val="single"/>
        </w:rPr>
        <w:t xml:space="preserve">ና </w:t>
      </w:r>
      <w:r>
        <w:rPr>
          <w:rFonts w:hint="default" w:ascii="Ebrima" w:hAnsi="Ebrima" w:cs="Ebrima"/>
          <w:b w:val="0"/>
          <w:bCs w:val="0"/>
          <w:i w:val="0"/>
          <w:iCs w:val="0"/>
          <w:sz w:val="28"/>
          <w:szCs w:val="28"/>
          <w:u w:val="single"/>
          <w:lang w:val="am-ET"/>
        </w:rPr>
        <w:t>የ</w:t>
      </w:r>
      <w:r>
        <w:rPr>
          <w:rFonts w:hint="default" w:ascii="Ebrima" w:hAnsi="Ebrima" w:cs="Ebrima"/>
          <w:b w:val="0"/>
          <w:bCs w:val="0"/>
          <w:i w:val="0"/>
          <w:iCs w:val="0"/>
          <w:sz w:val="28"/>
          <w:szCs w:val="28"/>
          <w:u w:val="single"/>
        </w:rPr>
        <w:t>ስራ የመጀመሪያ ምዕራፍ</w:t>
      </w:r>
    </w:p>
    <w:p w14:paraId="1E69B44B">
      <w:pPr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</w:p>
    <w:p w14:paraId="61D1699B">
      <w:pPr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>ለ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ሴኪዩር ኤች አር ቴክ) ሶፍትዌር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 xml:space="preserve"> ወደ 9000 ሺ የሚጠጉትን የሰራተኛ መረጃ ለማስገባት ማዘጋጀት</w:t>
      </w:r>
    </w:p>
    <w:p w14:paraId="0C2AA969">
      <w:pPr>
        <w:pStyle w:val="3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</w:pP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 xml:space="preserve">ዋና </w:t>
      </w:r>
      <w:r>
        <w:rPr>
          <w:rFonts w:hint="default" w:ascii="Ebrima" w:hAnsi="Ebrima" w:eastAsia="SimSun" w:cs="Ebrima"/>
          <w:b w:val="0"/>
          <w:bCs w:val="0"/>
          <w:i w:val="0"/>
          <w:iCs w:val="0"/>
          <w:sz w:val="24"/>
          <w:szCs w:val="24"/>
        </w:rPr>
        <w:t>ጊዜ ሰሌዳ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4348"/>
        <w:gridCol w:w="1412"/>
      </w:tblGrid>
      <w:tr w14:paraId="2DB83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7FE4F47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</w:pP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>ስራ</w:t>
            </w:r>
          </w:p>
        </w:tc>
        <w:tc>
          <w:tcPr>
            <w:tcW w:w="4348" w:type="dxa"/>
          </w:tcPr>
          <w:p w14:paraId="68CAC451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</w:pP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>መግለጫ</w:t>
            </w:r>
          </w:p>
        </w:tc>
        <w:tc>
          <w:tcPr>
            <w:tcW w:w="1412" w:type="dxa"/>
          </w:tcPr>
          <w:p w14:paraId="414C0752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</w:pP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 xml:space="preserve">የሚውስደው </w:t>
            </w: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</w:rPr>
              <w:t>ጊዜ</w:t>
            </w:r>
          </w:p>
        </w:tc>
      </w:tr>
      <w:tr w14:paraId="7C066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</w:trPr>
        <w:tc>
          <w:tcPr>
            <w:tcW w:w="2880" w:type="dxa"/>
          </w:tcPr>
          <w:p w14:paraId="18EABB2B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</w:pP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</w:rPr>
              <w:t>እቅ</w:t>
            </w: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>ድ</w:t>
            </w:r>
          </w:p>
        </w:tc>
        <w:tc>
          <w:tcPr>
            <w:tcW w:w="4348" w:type="dxa"/>
          </w:tcPr>
          <w:p w14:paraId="3C923BA2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</w:rPr>
              <w:t>የስራ መስፈርት መተንተን እና እቅፍ ማዘጋጀት፤ የተሰማራ ቡድን ማዘጋጀት።</w:t>
            </w:r>
          </w:p>
        </w:tc>
        <w:tc>
          <w:tcPr>
            <w:tcW w:w="1412" w:type="dxa"/>
          </w:tcPr>
          <w:p w14:paraId="2686E855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 xml:space="preserve">2 </w:t>
            </w: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>ቀ</w:t>
            </w: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>ን</w:t>
            </w:r>
          </w:p>
        </w:tc>
      </w:tr>
      <w:tr w14:paraId="3854A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56050EF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 xml:space="preserve">የሰራተኛ መረጃ </w:t>
            </w: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</w:rPr>
              <w:t>ማስገቢያ</w:t>
            </w:r>
          </w:p>
        </w:tc>
        <w:tc>
          <w:tcPr>
            <w:tcW w:w="4348" w:type="dxa"/>
          </w:tcPr>
          <w:p w14:paraId="382DF5CB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</w:pP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</w:rPr>
              <w:t xml:space="preserve">በቀን ከ 300 እስከ 350 የሰራተኞች </w:t>
            </w: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 xml:space="preserve">መረጃ </w:t>
            </w: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</w:rPr>
              <w:t>እንዲ</w:t>
            </w: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>መዘገብ</w:t>
            </w: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</w:rPr>
              <w:t xml:space="preserve">፣ ማረጋገጥ እና </w:t>
            </w: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>ማድረግ</w:t>
            </w:r>
          </w:p>
        </w:tc>
        <w:tc>
          <w:tcPr>
            <w:tcW w:w="1412" w:type="dxa"/>
          </w:tcPr>
          <w:p w14:paraId="4B732CD7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>26/</w:t>
            </w: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30 </w:t>
            </w: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>ቀ</w:t>
            </w: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>ን</w:t>
            </w:r>
          </w:p>
        </w:tc>
      </w:tr>
      <w:tr w14:paraId="54D87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2880" w:type="dxa"/>
          </w:tcPr>
          <w:p w14:paraId="7021D955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</w:pP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</w:rPr>
              <w:t>የስርዓት ማስተካከያ</w:t>
            </w:r>
          </w:p>
        </w:tc>
        <w:tc>
          <w:tcPr>
            <w:tcW w:w="4348" w:type="dxa"/>
          </w:tcPr>
          <w:p w14:paraId="71DF81D4">
            <w:pPr>
              <w:spacing w:after="0" w:line="240" w:lineRule="auto"/>
              <w:jc w:val="left"/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</w:rPr>
              <w:t>የ ERP ስርዓትን ቅንብር፣ በአስፈላጊነት የስርዓት ማስተካከያ።</w:t>
            </w:r>
          </w:p>
        </w:tc>
        <w:tc>
          <w:tcPr>
            <w:tcW w:w="1412" w:type="dxa"/>
          </w:tcPr>
          <w:p w14:paraId="6818FA34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>2</w:t>
            </w: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</w:rPr>
              <w:t>ሳምንት</w:t>
            </w:r>
          </w:p>
        </w:tc>
      </w:tr>
      <w:tr w14:paraId="7155B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2880" w:type="dxa"/>
          </w:tcPr>
          <w:p w14:paraId="0111F073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</w:rPr>
              <w:t>የመጨረሻ ሙከራ</w:t>
            </w:r>
          </w:p>
        </w:tc>
        <w:tc>
          <w:tcPr>
            <w:tcW w:w="4348" w:type="dxa"/>
          </w:tcPr>
          <w:p w14:paraId="0692946D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</w:rPr>
              <w:t>በሙሉ የስርዓት ሙከራ</w:t>
            </w:r>
          </w:p>
        </w:tc>
        <w:tc>
          <w:tcPr>
            <w:tcW w:w="1412" w:type="dxa"/>
          </w:tcPr>
          <w:p w14:paraId="1683BFC0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>2</w:t>
            </w: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>ቀ</w:t>
            </w: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>ን</w:t>
            </w:r>
          </w:p>
        </w:tc>
      </w:tr>
      <w:tr w14:paraId="4E504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880" w:type="dxa"/>
          </w:tcPr>
          <w:p w14:paraId="6609C2F3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</w:pP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</w:rPr>
              <w:t>የሶፍትዌር</w:t>
            </w: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 xml:space="preserve"> </w:t>
            </w: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>ሲስተም</w:t>
            </w: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 xml:space="preserve"> </w:t>
            </w: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>መጫን</w:t>
            </w:r>
          </w:p>
        </w:tc>
        <w:tc>
          <w:tcPr>
            <w:tcW w:w="4348" w:type="dxa"/>
          </w:tcPr>
          <w:p w14:paraId="527E0FAB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</w:rPr>
              <w:t xml:space="preserve">ስርዓቱን በአካል መስራት፣ </w:t>
            </w: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>መጫን</w:t>
            </w:r>
          </w:p>
        </w:tc>
        <w:tc>
          <w:tcPr>
            <w:tcW w:w="1412" w:type="dxa"/>
          </w:tcPr>
          <w:p w14:paraId="0CF78469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</w:rPr>
              <w:t xml:space="preserve">1 </w:t>
            </w: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</w:rPr>
              <w:t>ሳምንት</w:t>
            </w:r>
          </w:p>
        </w:tc>
      </w:tr>
      <w:tr w14:paraId="6D6B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880" w:type="dxa"/>
          </w:tcPr>
          <w:p w14:paraId="02A410B5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</w:rPr>
              <w:t>ድጋፍ</w:t>
            </w:r>
          </w:p>
        </w:tc>
        <w:tc>
          <w:tcPr>
            <w:tcW w:w="4348" w:type="dxa"/>
          </w:tcPr>
          <w:p w14:paraId="301F4405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  <w:lang w:val="am-ET"/>
              </w:rPr>
              <w:t>ስልጠና</w:t>
            </w: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</w:rPr>
              <w:t xml:space="preserve"> እና አስፈላጊ ማስተካከያ ድጋፍ።</w:t>
            </w:r>
          </w:p>
        </w:tc>
        <w:tc>
          <w:tcPr>
            <w:tcW w:w="1412" w:type="dxa"/>
          </w:tcPr>
          <w:p w14:paraId="607F818A">
            <w:pPr>
              <w:spacing w:after="0" w:line="240" w:lineRule="auto"/>
              <w:jc w:val="left"/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Ebrima" w:hAnsi="Ebrima" w:cs="Ebrima"/>
                <w:b w:val="0"/>
                <w:bCs w:val="0"/>
                <w:i w:val="0"/>
                <w:iCs w:val="0"/>
                <w:sz w:val="24"/>
                <w:szCs w:val="24"/>
              </w:rPr>
              <w:t xml:space="preserve">2 </w:t>
            </w:r>
            <w:r>
              <w:rPr>
                <w:rFonts w:hint="default" w:ascii="Ebrima" w:hAnsi="Ebrima" w:eastAsia="SimSun" w:cs="Ebrima"/>
                <w:b w:val="0"/>
                <w:bCs w:val="0"/>
                <w:i w:val="0"/>
                <w:iCs w:val="0"/>
                <w:sz w:val="24"/>
                <w:szCs w:val="24"/>
              </w:rPr>
              <w:t>ሳምንት</w:t>
            </w:r>
          </w:p>
        </w:tc>
      </w:tr>
    </w:tbl>
    <w:p w14:paraId="43CAD13E">
      <w:pPr>
        <w:pStyle w:val="5"/>
        <w:keepNext w:val="0"/>
        <w:keepLines w:val="0"/>
        <w:widowControl/>
        <w:suppressLineNumbers w:val="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u w:val="single"/>
        </w:rPr>
      </w:pP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u w:val="single"/>
        </w:rPr>
        <w:t>ዝርዝር የሶፍትዌር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u w:val="single"/>
          <w:lang w:val="en-US"/>
        </w:rPr>
        <w:t xml:space="preserve"> 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u w:val="single"/>
          <w:lang w:val="am-ET"/>
        </w:rPr>
        <w:t xml:space="preserve"> ሲስተም መጫን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u w:val="single"/>
        </w:rPr>
        <w:t xml:space="preserve"> </w:t>
      </w:r>
      <w:r>
        <w:rPr>
          <w:rFonts w:hint="default" w:ascii="Ebrima" w:hAnsi="Ebrima" w:eastAsia="SimSun" w:cs="Ebrima"/>
          <w:b w:val="0"/>
          <w:bCs w:val="0"/>
          <w:i w:val="0"/>
          <w:iCs w:val="0"/>
          <w:sz w:val="24"/>
          <w:szCs w:val="24"/>
          <w:u w:val="single"/>
        </w:rPr>
        <w:t>እቅ</w:t>
      </w:r>
      <w:r>
        <w:rPr>
          <w:rFonts w:hint="default" w:ascii="Ebrima" w:hAnsi="Ebrima" w:eastAsia="SimSun" w:cs="Ebrima"/>
          <w:b w:val="0"/>
          <w:bCs w:val="0"/>
          <w:i w:val="0"/>
          <w:iCs w:val="0"/>
          <w:sz w:val="24"/>
          <w:szCs w:val="24"/>
          <w:u w:val="single"/>
          <w:lang w:val="am-ET"/>
        </w:rPr>
        <w:t>ድ</w:t>
      </w:r>
    </w:p>
    <w:p w14:paraId="486186AA">
      <w:pPr>
        <w:pStyle w:val="6"/>
        <w:keepNext w:val="0"/>
        <w:keepLines w:val="0"/>
        <w:widowControl/>
        <w:suppressLineNumbers w:val="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Style w:val="33"/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1. ግምት</w:t>
      </w:r>
    </w:p>
    <w:p w14:paraId="51D3332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Style w:val="33"/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>ወደ</w:t>
      </w:r>
      <w:r>
        <w:rPr>
          <w:rStyle w:val="33"/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 xml:space="preserve"> 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>ሲስተም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 xml:space="preserve"> </w:t>
      </w:r>
      <w:r>
        <w:rPr>
          <w:rStyle w:val="33"/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 xml:space="preserve"> ማስገቢያ ፍጥነት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 xml:space="preserve">፡ በቀን 300-350 የሰራተኞች ዝርዝር በ 5 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 xml:space="preserve"> 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መ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>ረጃ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 xml:space="preserve"> መዝጋቢ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 xml:space="preserve"> ሰዎች።</w:t>
      </w:r>
    </w:p>
    <w:p w14:paraId="067D4A5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Style w:val="33"/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 xml:space="preserve">ጠቅላላ 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 xml:space="preserve">የሰራተኛ መረጃ  ወደ 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9,000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 xml:space="preserve"> የሚጠጋ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 xml:space="preserve"> 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።</w:t>
      </w:r>
    </w:p>
    <w:p w14:paraId="37D0A34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Style w:val="33"/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የስራ ቀናት እንደሚፈለግ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፡ 26-30 ስራ ቀናት (ማረጋገጥና በስህተት የተገባ ውሂብ እንደገና ማስገቢያን ጨምሮ)።</w:t>
      </w:r>
    </w:p>
    <w:p w14:paraId="5FA265D6">
      <w:pPr>
        <w:pStyle w:val="6"/>
        <w:keepNext w:val="0"/>
        <w:keepLines w:val="0"/>
        <w:widowControl/>
        <w:suppressLineNumbers w:val="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Style w:val="33"/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2. የተሰማራ ቡድን</w:t>
      </w:r>
    </w:p>
    <w:p w14:paraId="0558BD7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Style w:val="33"/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ስራ ሰዎች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፡ 5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 xml:space="preserve"> 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 xml:space="preserve"> ልምምድ ያላቸው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 xml:space="preserve"> 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መ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>ረጃ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 xml:space="preserve"> መዝጋቢ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ባለሙያዎች።</w:t>
      </w:r>
    </w:p>
    <w:p w14:paraId="7A5B750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Style w:val="33"/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አንድ እንቅስቃሴ አስተባባሪ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፡ የቀን ስራን ማረጋገጥ።</w:t>
      </w:r>
      <w:bookmarkStart w:id="1" w:name="_GoBack"/>
      <w:bookmarkEnd w:id="1"/>
    </w:p>
    <w:p w14:paraId="0E3727A0">
      <w:pPr>
        <w:pStyle w:val="6"/>
        <w:keepNext w:val="0"/>
        <w:keepLines w:val="0"/>
        <w:widowControl/>
        <w:suppressLineNumbers w:val="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Style w:val="33"/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3. የቀን ስራ ፍጥነት</w:t>
      </w:r>
    </w:p>
    <w:p w14:paraId="344BDF1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እያንዳንዱ መ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>ረጃ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 xml:space="preserve"> መዝጋቢ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 xml:space="preserve"> ባለሙያ በቀን 60-70 ዝርዝር ይ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>መዘግባ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ል።</w:t>
      </w:r>
    </w:p>
    <w:p w14:paraId="06A9404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Style w:val="33"/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የስራ እንቅስቃሴ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 xml:space="preserve">፡ ማረጋገጥ በአስተባባሪ 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>በ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ኩል።</w:t>
      </w:r>
    </w:p>
    <w:p w14:paraId="170B3FA4">
      <w:pPr>
        <w:pStyle w:val="6"/>
        <w:keepNext w:val="0"/>
        <w:keepLines w:val="0"/>
        <w:widowControl/>
        <w:suppressLineNumbers w:val="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Style w:val="33"/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4. ዋና ምርቶች</w:t>
      </w:r>
    </w:p>
    <w:p w14:paraId="6C5F5E5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እስከ ቀን 5፡ 1,500 መ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>ረጃ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 xml:space="preserve"> 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እንዲገቡ ተጠቃልላል።</w:t>
      </w:r>
    </w:p>
    <w:p w14:paraId="2DA50CD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እስከ ቀን 10፡ 3,000 መ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>ረጃ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 xml:space="preserve"> </w:t>
      </w:r>
    </w:p>
    <w:p w14:paraId="33664B1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እስከ ቀን 15፡ 4,500 መ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>ረጃ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 xml:space="preserve"> 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(50% ምርት።)</w:t>
      </w:r>
    </w:p>
    <w:p w14:paraId="0827F25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እስከ ቀን 26፡ በሙሉ መ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>ረጃ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 xml:space="preserve"> 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ማስገ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>ባት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 xml:space="preserve"> እና ማረጋገጥ።</w:t>
      </w:r>
    </w:p>
    <w:p w14:paraId="16845339">
      <w:pPr>
        <w:keepNext w:val="0"/>
        <w:keepLines w:val="0"/>
        <w:widowControl/>
        <w:suppressLineNumbers w:val="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3E0CEB">
      <w:pPr>
        <w:pStyle w:val="5"/>
        <w:keepNext w:val="0"/>
        <w:keepLines w:val="0"/>
        <w:widowControl/>
        <w:suppressLineNumbers w:val="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አጠቃላይ ተመን</w:t>
      </w:r>
    </w:p>
    <w:p w14:paraId="686BBC3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 xml:space="preserve">የአንድ ሰራተኛ ዝርዝር ወጪ፡ </w:t>
      </w:r>
      <w:r>
        <w:rPr>
          <w:rStyle w:val="33"/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15,000 ብር።</w:t>
      </w:r>
    </w:p>
    <w:p w14:paraId="43AB131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Style w:val="33"/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ጠቅላላ ዋጋ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 xml:space="preserve">፡ 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>5</w:t>
      </w: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 xml:space="preserve">× 15,000 = </w:t>
      </w:r>
      <w:r>
        <w:rPr>
          <w:rStyle w:val="33"/>
          <w:rFonts w:hint="default" w:ascii="Ebrima" w:hAnsi="Ebrima" w:cs="Ebrima"/>
          <w:b w:val="0"/>
          <w:bCs w:val="0"/>
          <w:i w:val="0"/>
          <w:iCs w:val="0"/>
          <w:sz w:val="24"/>
          <w:szCs w:val="24"/>
          <w:lang w:val="am-ET"/>
        </w:rPr>
        <w:t>75</w:t>
      </w:r>
      <w:r>
        <w:rPr>
          <w:rStyle w:val="33"/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t>,000 ብር።</w:t>
      </w:r>
    </w:p>
    <w:p w14:paraId="208854B2">
      <w:pPr>
        <w:keepNext w:val="0"/>
        <w:keepLines w:val="0"/>
        <w:widowControl/>
        <w:suppressLineNumbers w:val="0"/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EF2C6F">
      <w:pPr>
        <w:jc w:val="both"/>
        <w:rPr>
          <w:rFonts w:hint="default" w:ascii="Ebrima" w:hAnsi="Ebrima" w:cs="Ebrima"/>
          <w:b w:val="0"/>
          <w:bCs w:val="0"/>
          <w:i w:val="0"/>
          <w:iCs w:val="0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CB77C"/>
    <w:multiLevelType w:val="multilevel"/>
    <w:tmpl w:val="93CCB7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9337EF0"/>
    <w:multiLevelType w:val="multilevel"/>
    <w:tmpl w:val="A9337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1F4A915C"/>
    <w:multiLevelType w:val="multilevel"/>
    <w:tmpl w:val="1F4A91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56EF949"/>
    <w:multiLevelType w:val="multilevel"/>
    <w:tmpl w:val="556EF9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DE85C70"/>
    <w:multiLevelType w:val="multilevel"/>
    <w:tmpl w:val="7DE85C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8D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WPS_1629564367</cp:lastModifiedBy>
  <dcterms:modified xsi:type="dcterms:W3CDTF">2024-12-01T17:33:17Z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9A2F9D586AB4486D831338159E78A216_12</vt:lpwstr>
  </property>
</Properties>
</file>